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Book API Documentation</w:t>
      </w:r>
    </w:p>
    <w:p>
      <w:pPr>
        <w:pStyle w:val="Heading2"/>
      </w:pPr>
      <w:r>
        <w:t>Table of Contents</w:t>
      </w:r>
    </w:p>
    <w:p>
      <w:r>
        <w:t>1. [Installation](#installation)</w:t>
        <w:br/>
        <w:t>2. [API Endpoints](#api-endpoints)</w:t>
        <w:br/>
        <w:t>3. [Postman Collection](#postman-collection)</w:t>
        <w:br/>
        <w:t>4. [Database Schema](#database-schema)</w:t>
        <w:br/>
        <w:t>5. [Usage](#usage)</w:t>
        <w:br/>
        <w:t>6. [License](#license)</w:t>
      </w:r>
    </w:p>
    <w:p>
      <w:pPr>
        <w:pStyle w:val="Heading2"/>
      </w:pPr>
      <w:r>
        <w:t>Installation</w:t>
      </w:r>
    </w:p>
    <w:p>
      <w:r>
        <w:t>1. Clone this repository:</w:t>
        <w:br/>
        <w:t xml:space="preserve">   ```bash</w:t>
        <w:br/>
        <w:t xml:space="preserve">   git clone &lt;your-repo-url&gt;</w:t>
        <w:br/>
        <w:t xml:space="preserve">   cd book-api</w:t>
        <w:br/>
        <w:t xml:space="preserve">   ```</w:t>
        <w:br/>
        <w:br/>
        <w:t>2. Install the dependencies:</w:t>
        <w:br/>
        <w:t xml:space="preserve">   ```bash</w:t>
        <w:br/>
        <w:t xml:space="preserve">   npm install</w:t>
        <w:br/>
        <w:t xml:space="preserve">   ```</w:t>
        <w:br/>
        <w:br/>
        <w:t>3. Ensure MongoDB is running on your local machine.</w:t>
        <w:br/>
        <w:br/>
        <w:t>4. Start the server:</w:t>
        <w:br/>
        <w:t xml:space="preserve">   ```bash</w:t>
        <w:br/>
        <w:t xml:space="preserve">   node app.js</w:t>
        <w:br/>
        <w:t xml:space="preserve">   ```</w:t>
      </w:r>
    </w:p>
    <w:p>
      <w:pPr>
        <w:pStyle w:val="Heading2"/>
      </w:pPr>
      <w:r>
        <w:t>API Endpoints</w:t>
      </w:r>
    </w:p>
    <w:p>
      <w:r>
        <w:t>- **GET** `/api/books`: Retrieve all books</w:t>
        <w:br/>
        <w:t>- **POST** `/api/books`: Add a new book</w:t>
        <w:br/>
        <w:t>- **PUT** `/api/books/:id`: Update a book by ID</w:t>
        <w:br/>
        <w:t>- **DELETE** `/api/books/:id`: Remove a book by ID</w:t>
      </w:r>
    </w:p>
    <w:p>
      <w:pPr>
        <w:pStyle w:val="Heading2"/>
      </w:pPr>
      <w:r>
        <w:t>Postman Collection</w:t>
      </w:r>
    </w:p>
    <w:p>
      <w:r>
        <w:t>A Postman collection is included in the project as `postman.json`. You can import this collection into Postman to test the API endpoints.</w:t>
      </w:r>
    </w:p>
    <w:p>
      <w:pPr>
        <w:pStyle w:val="Heading2"/>
      </w:pPr>
      <w:r>
        <w:t>Database Schema</w:t>
      </w:r>
    </w:p>
    <w:p>
      <w:r>
        <w:t>The database schema for the books collection includes the following fields:</w:t>
        <w:br/>
        <w:t>- **title**: String, required</w:t>
        <w:br/>
        <w:t>- **author**: String, required</w:t>
        <w:br/>
        <w:t>- **publishedYear**: Number, required</w:t>
        <w:br/>
        <w:t>- **genre**: String, required</w:t>
      </w:r>
    </w:p>
    <w:p>
      <w:pPr>
        <w:pStyle w:val="Heading2"/>
      </w:pPr>
      <w:r>
        <w:t>Usage</w:t>
      </w:r>
    </w:p>
    <w:p>
      <w:r>
        <w:t>You can test the API using Postman with the provided collection. Here’s how to add a new book:</w:t>
        <w:br/>
        <w:br/>
        <w:t>1. Use the **POST** method with the following body:</w:t>
        <w:br/>
        <w:t xml:space="preserve">   ```json</w:t>
        <w:br/>
        <w:t xml:space="preserve">   {</w:t>
        <w:br/>
        <w:t xml:space="preserve">       "title": "The Great Gatsby",</w:t>
        <w:br/>
        <w:t xml:space="preserve">       "author": "F. Scott Fitzgerald",</w:t>
        <w:br/>
        <w:t xml:space="preserve">       "publishedYear": 1925,</w:t>
        <w:br/>
        <w:t xml:space="preserve">       "genre": "Novel"</w:t>
        <w:br/>
        <w:t xml:space="preserve">   }</w:t>
        <w:br/>
        <w:t xml:space="preserve">   ```</w:t>
        <w:br/>
        <w:br/>
        <w:t>2. Replace `{{id}}` in the update and delete requests with the actual book ID.</w:t>
      </w:r>
    </w:p>
    <w:p>
      <w:pPr>
        <w:pStyle w:val="Heading2"/>
      </w:pPr>
      <w:r>
        <w:t>License</w:t>
      </w:r>
    </w:p>
    <w:p>
      <w:r>
        <w:t>This project is licensed under the MIT License.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