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Algorithm and Data Structures</w:t>
      </w:r>
    </w:p>
    <w:p>
      <w:pPr>
        <w:pStyle w:val="Heading2"/>
      </w:pPr>
      <w:r>
        <w:t>Problem Statement</w:t>
      </w:r>
    </w:p>
    <w:p>
      <w:r>
        <w:t>Given an array of integers, return the indices of the two numbers such that they add up to a specific target.</w:t>
      </w:r>
    </w:p>
    <w:p>
      <w:pPr>
        <w:pStyle w:val="Heading2"/>
      </w:pPr>
      <w:r>
        <w:t>Thought Process</w:t>
      </w:r>
    </w:p>
    <w:p>
      <w:r>
        <w:t xml:space="preserve">1. Understanding the Problem: </w:t>
        <w:br/>
        <w:t xml:space="preserve">   - We need to find two numbers in an array that sum up to a given target value.</w:t>
        <w:br/>
        <w:t xml:space="preserve">   - The output should be the indices of these two numbers.</w:t>
        <w:br/>
        <w:br/>
        <w:t>2. Approach:</w:t>
        <w:br/>
        <w:t xml:space="preserve">   - We can use a hash map (or object in JavaScript) to store the numbers we have seen so far and their respective indices.</w:t>
        <w:br/>
        <w:t xml:space="preserve">   - As we iterate through the array, for each number, we check if the difference between the target and the current number exists in the hash map.</w:t>
        <w:br/>
        <w:t xml:space="preserve">   - If it does, we return the indices of the current number and the number found in the hash map.</w:t>
        <w:br/>
        <w:t xml:space="preserve">   - If it does not exist, we add the current number and its index to the hash map.</w:t>
        <w:br/>
        <w:br/>
        <w:t>3. Complexity Analysis:</w:t>
        <w:br/>
        <w:t xml:space="preserve">   - Time Complexity: O(n) - We traverse the list of numbers only once.</w:t>
        <w:br/>
        <w:t xml:space="preserve">   - Space Complexity: O(n) - We use additional space for the hash map to store the numbers.</w:t>
      </w:r>
    </w:p>
    <w:p>
      <w:pPr>
        <w:pStyle w:val="Heading2"/>
      </w:pPr>
      <w:r>
        <w:t>Implementation</w:t>
      </w:r>
    </w:p>
    <w:p>
      <w:r>
        <w:t>Here is the implementation in JavaScript:</w:t>
        <w:br/>
        <w:br/>
        <w:t>```javascript</w:t>
        <w:br/>
        <w:t>/**</w:t>
        <w:br/>
        <w:t xml:space="preserve"> * Function to find two indices of numbers in an array that sum to a specific target.</w:t>
        <w:br/>
        <w:t xml:space="preserve"> * @param {number[]} nums - The array of integers.</w:t>
        <w:br/>
        <w:t xml:space="preserve"> * @param {number} target - The target sum.</w:t>
        <w:br/>
        <w:t xml:space="preserve"> * @return {number[]} - Indices of the two numbers that add up to the target.</w:t>
        <w:br/>
        <w:t xml:space="preserve"> */</w:t>
        <w:br/>
        <w:t>function twoSum(nums, target) {</w:t>
        <w:br/>
        <w:t xml:space="preserve">    const numMap = new Map(); // Create a map to store numbers and their indices</w:t>
        <w:br/>
        <w:br/>
        <w:t xml:space="preserve">    for (let i = 0; i &lt; nums.length; i++) {</w:t>
        <w:br/>
        <w:t xml:space="preserve">        const complement = target - nums[i]; // Calculate the required number to reach the target</w:t>
        <w:br/>
        <w:t xml:space="preserve">        </w:t>
        <w:br/>
        <w:t xml:space="preserve">        // Check if the complement exists in the map</w:t>
        <w:br/>
        <w:t xml:space="preserve">        if (numMap.has(complement)) {</w:t>
        <w:br/>
        <w:t xml:space="preserve">            return [numMap.get(complement), i]; // Return the indices of the two numbers</w:t>
        <w:br/>
        <w:t xml:space="preserve">        }</w:t>
        <w:br/>
        <w:t xml:space="preserve">        </w:t>
        <w:br/>
        <w:t xml:space="preserve">        // Store the current number and its index in the map</w:t>
        <w:br/>
        <w:t xml:space="preserve">        numMap.set(nums[i], i);</w:t>
        <w:br/>
        <w:t xml:space="preserve">    }</w:t>
        <w:br/>
        <w:br/>
        <w:t xml:space="preserve">    throw new Error("No two sum solution"); // Throw error if no solution found</w:t>
        <w:br/>
        <w:t>}</w:t>
        <w:br/>
        <w:br/>
        <w:t>// Example usage</w:t>
        <w:br/>
        <w:t>const numbers = [2, 7, 11, 15];</w:t>
        <w:br/>
        <w:t>const target = 9;</w:t>
        <w:br/>
        <w:t>console.log(twoSum(numbers, target)); // Output: [0, 1]</w:t>
        <w:br/>
        <w:t>```</w:t>
        <w:br/>
      </w:r>
    </w:p>
    <w:p>
      <w:pPr>
        <w:pStyle w:val="Heading2"/>
      </w:pPr>
      <w:r>
        <w:t>README File</w:t>
      </w:r>
    </w:p>
    <w:p>
      <w:r>
        <w:t># Two Sum Problem</w:t>
        <w:br/>
        <w:br/>
        <w:t>## Description</w:t>
        <w:br/>
        <w:t>This project implements a solution to the 'Two Sum' problem, which involves finding two numbers in an array that add up to a specific target. The solution utilizes a hash map to achieve an efficient O(n) time complexity.</w:t>
        <w:br/>
        <w:br/>
        <w:t>## Installation</w:t>
        <w:br/>
        <w:t>To run this application, ensure you have Node.js installed. You can clone this repository and run the following command:</w:t>
        <w:br/>
        <w:br/>
        <w:t>```bash</w:t>
        <w:br/>
        <w:t>npm install</w:t>
        <w:br/>
        <w:t>```</w:t>
        <w:br/>
        <w:br/>
        <w:t>## Usage</w:t>
        <w:br/>
        <w:t>You can call the `twoSum` function with an array of integers and a target value. The function will return the indices of the two numbers that add up to the target.</w:t>
        <w:br/>
        <w:br/>
        <w:t>```javascript</w:t>
        <w:br/>
        <w:t>const numbers = [2, 7, 11, 15];</w:t>
        <w:br/>
        <w:t>const target = 9;</w:t>
        <w:br/>
        <w:t>const result = twoSum(numbers, target);</w:t>
        <w:br/>
        <w:t>console.log(result); // Output: [0, 1]</w:t>
        <w:br/>
        <w:t>```</w:t>
        <w:br/>
        <w:br/>
        <w:t>## Error Handling</w:t>
        <w:br/>
        <w:t>If no two numbers sum to the target, the function will throw an error:</w:t>
        <w:br/>
        <w:br/>
        <w:t>```javascript</w:t>
        <w:br/>
        <w:t>throw new Error("No two sum solution");</w:t>
        <w:br/>
        <w:t>```</w:t>
        <w:br/>
        <w:br/>
        <w:t>## Complexity Analysis</w:t>
        <w:br/>
        <w:t>- **Time Complexity**: O(n) - The function iterates through the array once.</w:t>
        <w:br/>
        <w:t>- **Space Complexity**: O(n) - The hash map stores numbers and their indices.</w:t>
        <w:br/>
        <w:br/>
        <w:t>## Third-Party Libraries</w:t>
        <w:br/>
        <w:t>No third-party libraries were used in this implementation.</w:t>
        <w:br/>
      </w:r>
    </w:p>
    <w:p>
      <w:pPr>
        <w:pStyle w:val="Heading2"/>
      </w:pPr>
      <w:r>
        <w:t>Git Commands for Version Control</w:t>
      </w:r>
    </w:p>
    <w:p>
      <w:r>
        <w:t>To create a new branch, commit changes, and merge back into the main branch, you can use the following Git commands:</w:t>
        <w:br/>
        <w:br/>
        <w:t>```bash</w:t>
        <w:br/>
        <w:t># Create a new branch</w:t>
        <w:br/>
        <w:t>git checkout -b feature/two-sum</w:t>
        <w:br/>
        <w:br/>
        <w:t># Add changes</w:t>
        <w:br/>
        <w:t>git add .</w:t>
        <w:br/>
        <w:br/>
        <w:t># Commit changes</w:t>
        <w:br/>
        <w:t>git commit -m "Implement two sum solution"</w:t>
        <w:br/>
        <w:br/>
        <w:t># Switch back to the main branch</w:t>
        <w:br/>
        <w:t>git checkout main</w:t>
        <w:br/>
        <w:br/>
        <w:t># Merge the feature branch into main</w:t>
        <w:br/>
        <w:t>git merge feature/two-sum</w:t>
        <w:br/>
        <w:br/>
        <w:t># Push changes to the remote repository</w:t>
        <w:br/>
        <w:t>git push origin main</w:t>
        <w:br/>
        <w:t>```</w:t>
        <w:br/>
      </w:r>
    </w:p>
    <w:p>
      <w:pPr>
        <w:pStyle w:val="Heading2"/>
      </w:pPr>
      <w:r>
        <w:t>Final Steps</w:t>
      </w:r>
    </w:p>
    <w:p>
      <w:r>
        <w:t>Make sure to review your code and README for clarity and completeness.</w:t>
        <w:br/>
        <w:t>After completing these steps, submit your Git repository link as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